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2D29" w14:textId="77777777" w:rsidR="00DF69B8" w:rsidRDefault="00000000">
      <w:pPr>
        <w:pStyle w:val="Title"/>
      </w:pPr>
      <w:r>
        <w:t>Labi esitamise vorm: Lab 1</w:t>
      </w:r>
    </w:p>
    <w:p w14:paraId="6B3DB6EA" w14:textId="77777777" w:rsidR="00DF69B8" w:rsidRDefault="00000000">
      <w:r>
        <w:t xml:space="preserve">Lab 1.1: </w:t>
      </w:r>
      <w:proofErr w:type="spellStart"/>
      <w:r>
        <w:t>Virtuaalmasina</w:t>
      </w:r>
      <w:proofErr w:type="spellEnd"/>
      <w:r>
        <w:t xml:space="preserve"> </w:t>
      </w:r>
      <w:proofErr w:type="spellStart"/>
      <w:r>
        <w:t>seadistamine</w:t>
      </w:r>
      <w:proofErr w:type="spellEnd"/>
    </w:p>
    <w:p w14:paraId="399F255C" w14:textId="77777777" w:rsidR="00DF69B8" w:rsidRDefault="00000000">
      <w:r>
        <w:t>Kirjeldus: Palun lisage ekraanipilt oma VirtualBoxi virtuaalmasina seadistuse ekraanist, kus on nähtav teie virtuaalmasin koos teie nimega. Veenduge, et virtuaalmasina nimi või fail (nt tekstifail) virtuaalmasinas sisaldab teie nime.</w:t>
      </w:r>
    </w:p>
    <w:p w14:paraId="2968FD56" w14:textId="77777777" w:rsidR="00DF69B8" w:rsidRDefault="00000000">
      <w:r>
        <w:t>Ekraanipilt: [Sisestage ekraanipilt siia]</w:t>
      </w:r>
    </w:p>
    <w:p w14:paraId="3BCB8796" w14:textId="77777777" w:rsidR="00DF69B8" w:rsidRDefault="00000000">
      <w:r>
        <w:t>Lab 1.2: Pilvekeskkonna seadistamine</w:t>
      </w:r>
    </w:p>
    <w:p w14:paraId="0A1D59F1" w14:textId="77777777" w:rsidR="00DF69B8" w:rsidRDefault="00000000">
      <w:r>
        <w:t>Kirjeldus: Esitage ekraanipilt oma pilvekeskkonna (Azure) juhtpaneelist. Veenduge, et teie nimi on nähtav, kas Azure konto nimena või lisades kohandatud ressursi, mis on nimetatud teie järgi.</w:t>
      </w:r>
    </w:p>
    <w:p w14:paraId="23101ADD" w14:textId="77777777" w:rsidR="00DF69B8" w:rsidRDefault="00000000">
      <w:r>
        <w:t>Ekraanipilt: [Sisestage ekraanipilt siia]</w:t>
      </w:r>
    </w:p>
    <w:p w14:paraId="3BE35F7C" w14:textId="77777777" w:rsidR="00DF69B8" w:rsidRDefault="00000000">
      <w:r>
        <w:t>Lab 1.3: Põhilise serveri seadistamine</w:t>
      </w:r>
    </w:p>
    <w:p w14:paraId="1CD2F1AA" w14:textId="77777777" w:rsidR="00DF69B8" w:rsidRDefault="00000000">
      <w:r>
        <w:t>Kirjeldus: Tehke ekraanipilt oma töötavast veebiserverist, kus kuvatakse veebileht koos teie nimega. Saate muuta vaikimisi veebilehe sisu, lisades oma nime lehe sisu sisse (nt "Tere tulemast, [Teie nimi]").</w:t>
      </w:r>
    </w:p>
    <w:p w14:paraId="638DC386" w14:textId="77777777" w:rsidR="00DF69B8" w:rsidRDefault="00000000">
      <w:r>
        <w:t>Ekraanipilt: [Sisestage ekraanipilt siia]</w:t>
      </w:r>
    </w:p>
    <w:p w14:paraId="5092D16E" w14:textId="77777777" w:rsidR="00DF69B8" w:rsidRDefault="00000000">
      <w:r>
        <w:t>Esitamise kontroll-loend:</w:t>
      </w:r>
    </w:p>
    <w:p w14:paraId="2B795C6D" w14:textId="77777777" w:rsidR="00DF69B8" w:rsidRDefault="00000000">
      <w:r>
        <w:t>• Kõigi kolme labi ekraanipildid on esitatud.</w:t>
      </w:r>
    </w:p>
    <w:p w14:paraId="69DB97EA" w14:textId="77777777" w:rsidR="00DF69B8" w:rsidRDefault="00000000">
      <w:r>
        <w:t>• Teie nimi on selgelt nähtav igal ekraanipildil.</w:t>
      </w:r>
    </w:p>
    <w:sectPr w:rsidR="00DF6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399587">
    <w:abstractNumId w:val="8"/>
  </w:num>
  <w:num w:numId="2" w16cid:durableId="1481381149">
    <w:abstractNumId w:val="6"/>
  </w:num>
  <w:num w:numId="3" w16cid:durableId="1930845044">
    <w:abstractNumId w:val="5"/>
  </w:num>
  <w:num w:numId="4" w16cid:durableId="157430579">
    <w:abstractNumId w:val="4"/>
  </w:num>
  <w:num w:numId="5" w16cid:durableId="1983150426">
    <w:abstractNumId w:val="7"/>
  </w:num>
  <w:num w:numId="6" w16cid:durableId="1260258741">
    <w:abstractNumId w:val="3"/>
  </w:num>
  <w:num w:numId="7" w16cid:durableId="1048915000">
    <w:abstractNumId w:val="2"/>
  </w:num>
  <w:num w:numId="8" w16cid:durableId="1473135554">
    <w:abstractNumId w:val="1"/>
  </w:num>
  <w:num w:numId="9" w16cid:durableId="105574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68A"/>
    <w:rsid w:val="00745C1D"/>
    <w:rsid w:val="00AA1D8D"/>
    <w:rsid w:val="00B47730"/>
    <w:rsid w:val="00CB0664"/>
    <w:rsid w:val="00DF69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40B42"/>
  <w14:defaultImageDpi w14:val="300"/>
  <w15:docId w15:val="{69900977-180C-0E41-B4EE-90A0B456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Seray</cp:lastModifiedBy>
  <cp:revision>2</cp:revision>
  <dcterms:created xsi:type="dcterms:W3CDTF">2013-12-23T23:15:00Z</dcterms:created>
  <dcterms:modified xsi:type="dcterms:W3CDTF">2024-09-28T18:39:00Z</dcterms:modified>
  <cp:category/>
</cp:coreProperties>
</file>